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Importação e Exportação Brasil S.A., com endereço em Conjunto Murilo Moura, 75, </w:t>
        <w:br/>
        <w:t xml:space="preserve">    Nogueira, Ceará, CEP 11381-556,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Importação e Exportação Brasil S.A.</w:t>
        <w:br/>
        <w:t xml:space="preserve">    E-mail: gomespedro-miguel@example.net</w:t>
        <w:br/>
        <w:br/>
        <w:t xml:space="preserve">    CONTRATANTE: Prestadores RJ</w:t>
        <w:br/>
        <w:t xml:space="preserve">    E-mail: prestadores_rj@gmail.com</w:t>
        <w:br/>
        <w:br/>
        <w:t xml:space="preserve">    Rio de Janeiro,21/04/2024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